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37669-2025 i Kinda kommun</w:t>
      </w:r>
    </w:p>
    <w:p>
      <w:r>
        <w:t>Detta dokument behandlar höga naturvärden i avverkningsanmälan A 37669-2025 i Kinda kommun. Denna avverkningsanmälan inkom 2025-08-11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tallticka (NT), guldlockmossa (S), mindre märgborre (S) och platt fjädermossa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3766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6437323, E 533025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731712"/>
            <wp:docPr id="2" name="Picture 2"/>
            <wp:cNvGraphicFramePr>
              <a:graphicFrameLocks noChangeAspect="1"/>
            </wp:cNvGraphicFramePr>
            <a:graphic>
              <a:graphicData uri="http://schemas.openxmlformats.org/drawingml/2006/picture">
                <pic:pic>
                  <pic:nvPicPr>
                    <pic:cNvPr id="0" name="A 37669-2025 karta knärot.png"/>
                    <pic:cNvPicPr/>
                  </pic:nvPicPr>
                  <pic:blipFill>
                    <a:blip r:embed="rId17"/>
                    <a:stretch>
                      <a:fillRect/>
                    </a:stretch>
                  </pic:blipFill>
                  <pic:spPr>
                    <a:xfrm>
                      <a:off x="0" y="0"/>
                      <a:ext cx="5486400" cy="57317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6437323, E 533025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