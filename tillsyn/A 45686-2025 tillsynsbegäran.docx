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45686-2025 i Kinda kommun</w:t>
      </w:r>
    </w:p>
    <w:p>
      <w:r>
        <w:t>Detta dokument behandlar höga naturvärden i avverkningsanmälan A 45686-2025 i Kinda kommun. Denna avverkningsanmälan inkom 2025-09-23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skogsalm (CR), ål (CR), ask (EN), tornseglare (EN, §4), backsvala (VU, §4), gulvit blekspik (VU), lungrot (VU), bredbrämad bastardsvärmare (NT), gulsparv (NT, §4), klasefibbla (NT), klubbsprötad bastardsvärmare (NT), oxtungssvamp (NT), rödbrun blekspik (NT), sexfläckig bastardsvärmare (NT), smalsprötad bastardsvärmare (NT), solvända (NT), sommarfibbla (NT), svinrot (NT), vippärt (NT), vårstarr (NT), brun nållav (S), fällmossa (S), scharlakansskål (S), svart trolldruva (S), göktyta (§4), nattviol (§8) och gullviva (§9).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45686-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6427342, E 535352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tornseglare (EN, §4), backsvala (VU, §4), gulsparv (NT, §4), göktyta (§4), nattviol (§8)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