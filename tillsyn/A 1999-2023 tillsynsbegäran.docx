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1999-2023 i Kinda kommun</w:t>
      </w:r>
    </w:p>
    <w:p>
      <w:r>
        <w:t>Detta dokument behandlar höga naturvärden i avverkningsanmälan A 1999-2023 i Kinda kommun. Denna avverkningsanmälan inkom 2023-01-13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slåttergubbe (VU), backtimjan (NT), fläcknycklar (§8), grönvit nattviol (§8), nattviol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1999-2023 karta.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6413774, E 545006 i SWEREF 99 TM.</w:t>
      </w:r>
    </w:p>
    <w:p>
      <w:pPr>
        <w:pStyle w:val="Heading1"/>
      </w:pPr>
      <w:r>
        <w:t>Fridlysta arter</w:t>
      </w:r>
    </w:p>
    <w:p>
      <w:r>
        <w:t>Följande fridlysta arter har sina livsmiljöer och växtplatser i den avverkningsanmälda skogen: fläcknycklar (§8), grönvit nattviol (§8), nattviol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