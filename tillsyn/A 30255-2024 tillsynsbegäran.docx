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30255-2024 i Kinda kommun</w:t>
      </w:r>
    </w:p>
    <w:p>
      <w:r>
        <w:t>Detta dokument behandlar höga naturvärden i avverkningsanmälan A 30255-2024 i Kinda kommun. Denna avverkningsanmälan inkom 2024-07-17 13:38:05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 fetfibbla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0255-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6413748, E 542681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