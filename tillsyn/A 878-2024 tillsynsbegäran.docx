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878-2024 i Kinda kommun</w:t>
      </w:r>
    </w:p>
    <w:p>
      <w:r>
        <w:t>Detta dokument behandlar höga naturvärden i avverkningsanmälan A 878-2024 i Kinda kommun. Denna avverkningsanmälan inkom 2024-01-10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tofsfibbla (EN) och växeltandsfibbla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878-2024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6421154, E 539439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