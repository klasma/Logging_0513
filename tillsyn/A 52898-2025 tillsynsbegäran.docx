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52898-2025 i Kinda kommun</w:t>
      </w:r>
    </w:p>
    <w:p>
      <w:r>
        <w:t>Detta dokument behandlar höga naturvärden i avverkningsanmälan A 52898-2025 i Kinda kommun. Denna avverkningsanmälan inkom 2025-10-27 14:06:09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korskovall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289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6429874, E 559301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