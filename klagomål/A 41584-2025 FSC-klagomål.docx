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41584-2025 i Kinda kommun</w:t>
      </w:r>
    </w:p>
    <w:p>
      <w:r>
        <w:t>Detta dokument behandlar höga naturvärden i avverkningsanmälan A 41584-2025 i Kinda kommun. Denna avverkningsanmälan inkom 2025-09-01 14:58:37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månlåsbräken (NT), spillkråka (NT, §4), blodvaxing (S), rödgul trumpetsvamp (S), tjäder (§4) och åkergroda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41584-2025 karta.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6446673, E 543686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tjäder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