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57522-2024 i Kinda kommun</w:t>
      </w:r>
    </w:p>
    <w:p>
      <w:r>
        <w:t>Detta dokument behandlar höga naturvärden i avverkningsanmälan A 57522-2024 i Kinda kommun. Denna avverkningsanmälan inkom 2024-12-04 09:52:50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57522-2024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6428608, E 535407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