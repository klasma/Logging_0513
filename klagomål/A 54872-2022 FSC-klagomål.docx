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54872-2022 i Kinda kommun</w:t>
      </w:r>
    </w:p>
    <w:p>
      <w:r>
        <w:t>Detta dokument behandlar höga naturvärden i avverkningsanmälan A 54872-2022 i Kinda kommun. Denna avverkningsanmälan inkom 2022-11-21 00:00:00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8825"/>
            <wp:docPr id="1" name="Picture 1"/>
            <wp:cNvGraphicFramePr>
              <a:graphicFrameLocks noChangeAspect="1"/>
            </wp:cNvGraphicFramePr>
            <a:graphic>
              <a:graphicData uri="http://schemas.openxmlformats.org/drawingml/2006/picture">
                <pic:pic>
                  <pic:nvPicPr>
                    <pic:cNvPr id="0" name="A 54872-2022 karta.png"/>
                    <pic:cNvPicPr/>
                  </pic:nvPicPr>
                  <pic:blipFill>
                    <a:blip r:embed="rId16"/>
                    <a:stretch>
                      <a:fillRect/>
                    </a:stretch>
                  </pic:blipFill>
                  <pic:spPr>
                    <a:xfrm>
                      <a:off x="0" y="0"/>
                      <a:ext cx="5486400" cy="602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6412483, E 531764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