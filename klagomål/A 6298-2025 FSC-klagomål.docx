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6298-2025 i Kinda kommun</w:t>
      </w:r>
    </w:p>
    <w:p>
      <w:r>
        <w:t>Detta dokument behandlar höga naturvärden i avverkningsanmälan A 6298-2025 i Kinda kommun. Denna avverkningsanmälan inkom 2025-02-10 16:11:38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6298-2025 karta.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6440681, E 536420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