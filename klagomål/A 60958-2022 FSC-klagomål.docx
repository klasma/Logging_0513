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60958-2022 i Kinda kommun</w:t>
      </w:r>
    </w:p>
    <w:p>
      <w:r>
        <w:t>Detta dokument behandlar höga naturvärden i avverkningsanmälan A 60958-2022 i Kinda kommun. Denna avverkningsanmälan inkom 2022-12-19 15:32:40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