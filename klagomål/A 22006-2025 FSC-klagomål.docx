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22006-2025 i Kinda kommun</w:t>
      </w:r>
    </w:p>
    <w:p>
      <w:r>
        <w:t>Detta dokument behandlar höga naturvärden i avverkningsanmälan A 22006-2025 i Kinda kommun. Denna avverkningsanmälan inkom 2025-05-07 17:15:55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22006-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6411897, E 549784 i SWEREF 99 TM.</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