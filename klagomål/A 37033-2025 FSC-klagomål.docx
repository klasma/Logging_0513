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37033-2025 i Kinda kommun</w:t>
      </w:r>
    </w:p>
    <w:p>
      <w:r>
        <w:t>Detta dokument behandlar höga naturvärden i avverkningsanmälan A 37033-2025 i Kinda kommun. Denna avverkningsanmälan inkom 2025-08-06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dammfladdermus (NT, §4a), Leptoporus erubescens (NT), motaggsvamp (NT), orange taggsvamp (NT), talltaggsvamp (NT), utter (NT, §4a), vedskivlav (NT), blomkålssvamp (S), blåmossa (S), dropptaggsvamp (S), fällmossa (S) och platt fjädermossa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7033-2025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6415782, E 535957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dammfladdermus (NT, §4a) och utter (NT,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