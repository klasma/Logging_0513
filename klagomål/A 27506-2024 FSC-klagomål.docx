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27506-2024 i Kinda kommun</w:t>
      </w:r>
    </w:p>
    <w:p>
      <w:r>
        <w:t>Detta dokument behandlar höga naturvärden i avverkningsanmälan A 27506-2024 i Kinda kommun. Denna avverkningsanmälan inkom 2024-07-01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barbastell (NT, §4a), brunlångöra (NT, §4a), fransfladdermus (NT, §4a), nordfladdermus (NT, §4a), sydfladdermus (NT, §4a), dvärgpipistrell (§4a), större brunfladdermus (§4a) och vattenfladdermus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27506-2024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6427973, E 531963 i SWEREF 99 TM.</w:t>
      </w:r>
    </w:p>
    <w:p>
      <w:pPr>
        <w:pStyle w:val="Heading1"/>
      </w:pPr>
      <w:r>
        <w:t>Fridlysta arter</w:t>
      </w:r>
    </w:p>
    <w:p>
      <w:r>
        <w:t>Följande fridlysta arter har sina livsmiljöer och växtplatser i den avverkningsanmälda skogen: barbastell (NT, §4a), brunlångöra (NT, §4a), fransfladdermus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