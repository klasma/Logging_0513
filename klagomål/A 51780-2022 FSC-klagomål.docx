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51780-2022 i Kinda kommun</w:t>
      </w:r>
    </w:p>
    <w:p>
      <w:r>
        <w:t>Detta dokument behandlar höga naturvärden i avverkningsanmälan A 51780-2022 i Kinda kommun. Denna avverkningsanmälan inkom 2022-11-07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3.02 ha med buffertzonerna och får av detta skäl inte avverkas.</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 karta knärot.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6435650, E 523062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